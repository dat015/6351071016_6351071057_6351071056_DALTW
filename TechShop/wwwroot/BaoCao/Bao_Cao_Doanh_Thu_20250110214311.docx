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15/12/2024</w:t>
      </w:r>
      <w:r w:rsidR="00F31FBA">
        <w:rPr>
          <w:lang w:val="vi-VN"/>
        </w:rPr>
        <w:t xml:space="preserve">-17/01/2025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67,800,000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1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1935"/>
        <w:gridCol w:w="2344"/>
        <w:gridCol w:w="1847"/>
        <w:gridCol w:w="2516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Gigabyte Aero 15 OLED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2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33,900,000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135,600,000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67,800,000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10/01/2025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c34ff1a8-4e32-4aaa-a49c-d926462e68ab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73610e75-db4e-4759-b07d-a353e4f8f8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02bfcf37-b7b4-4dfa-8fee-ba8953d0715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6c3ba60d-50a4-4d39-bdf4-85de0bddbfd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5f329413-27ec-4348-93a8-5ef521d1275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42e61416-cd32-49ad-9af4-f30188d700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052a5052-c6b0-4f63-913f-5b15a3aef66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3bca117f-b399-4adb-9614-a2d2c6d21c99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8505f16c-d38c-45dd-a722-e90a8d4849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