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01/12/2024</w:t>
      </w:r>
      <w:r w:rsidR="00F31FBA">
        <w:rPr>
          <w:lang w:val="vi-VN"/>
        </w:rPr>
        <w:t xml:space="preserve">-30/01/2025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67,800,000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135,600,000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67,800,000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10/01/2025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bf3200e8-c7ea-43b3-91fe-088a05f42c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65913b4f-85ab-4c5e-bf63-8dd5e6e931fb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fe57ef1d-cfae-40de-b4e1-74242d7338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d1b8c071-4c90-49ff-bb83-b9488674fe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89b3d0dc-44c5-4f94-a715-b2c2ead145ad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3370ef96-6c51-4808-ae19-53980aa17b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04996ddf-2ea5-4252-a5de-35c79898fcbd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02bab12b-1a4b-4a93-b254-5169c70a3d87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32f67fde-d98c-423a-80f4-abb1cf37e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