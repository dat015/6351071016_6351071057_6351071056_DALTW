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29/12/2024</w:t>
      </w:r>
      <w:r w:rsidR="00F31FBA">
        <w:rPr>
          <w:lang w:val="vi-VN"/>
        </w:rPr>
        <w:t xml:space="preserve">-07/02/2025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926,800,000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10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MSI Stealth 15M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30,700,000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521,900,000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Lenovo Legion 7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34,700,000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555,200,000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Gigabyte Aero 15 OLED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33,900,000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339,000,000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926,800,000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11/01/2025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91e2c9ad-5f2f-40a2-87a7-03c5798b58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49aa0277-bbfe-44b9-a3e1-9c1f6b7f023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60ac436a-c9fb-4c5c-904d-0ce2b9f8b979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e2ac1089-aae3-47e1-8b2d-9e3d99256a2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442b2632-8455-4de8-9d34-6b40049c86a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1e5b69f9-3f86-4648-8270-0bdc0aa24ee5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7b851b33-70ba-4a04-bcdc-f24820ad7f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6dc0f736-2030-49ec-970b-27287c8b02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934ae52e-79fe-4b11-976d-3203605e25d7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