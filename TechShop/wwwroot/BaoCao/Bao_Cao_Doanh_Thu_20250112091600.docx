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29/12/2024</w:t>
      </w:r>
      <w:r w:rsidR="00F31FBA">
        <w:rPr>
          <w:lang w:val="vi-VN"/>
        </w:rPr>
        <w:t xml:space="preserve">-14/01/2025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926,800,000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10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MSI Stealth 15M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30,700,000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521,900,000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Lenovo Legion 7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34,700,000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555,200,000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339,000,000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926,800,000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12/01/2025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36b50402-fa7c-4bf0-ae0c-6414947692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c7a50cc3-81ca-4f92-a5ed-8f2bdc8d3975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ad824cce-be9b-4280-ab27-331b1c07a1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f82ba8fd-20c5-400f-96b9-299166b750c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0c336e5f-ddfc-4f9a-9e3e-3af4e0b7a1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94725a2e-fe80-439d-bc8c-33c0d505af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82b712bc-4993-414b-918e-d7836c1000bd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9e0508b2-957c-46c2-8130-bb9b12755b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303b28a0-cd8f-4e7c-8561-25df5adbeba5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