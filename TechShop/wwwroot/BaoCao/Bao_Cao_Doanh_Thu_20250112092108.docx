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29/12/2024</w:t>
      </w:r>
      <w:r w:rsidR="00F31FBA">
        <w:rPr>
          <w:lang w:val="vi-VN"/>
        </w:rPr>
        <w:t xml:space="preserve">-13/01/2025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926,800,000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10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MSI Stealth 15M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9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30,700,000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521,900,000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Lenovo Legion 7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8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34,700,000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555,200,000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Gigabyte Aero 15 OLED 2024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8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33,900,000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339,000,000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926,800,000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12/01/2025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2c538a21-e90a-46cc-b69b-074d395826fb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1294416e-c3eb-400c-9233-d8e1c830e039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7124a2de-6ea3-4f99-bcc1-590dc289fdc9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1db4f698-9480-4973-9486-7035ce7b1cf1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5bf58122-a591-49f3-8c6b-c54dc4dd973f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cafc41a6-ef4e-4fb9-bcae-46c14890d295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46a90b3e-1078-4683-8ff4-92b01f01ab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15864aa7-05cc-4a9b-9e50-4a72474c8a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1b036e16-0fab-4795-9596-0d0e5e894d63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