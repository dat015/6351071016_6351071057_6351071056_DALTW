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01/12/2024</w:t>
      </w:r>
      <w:r w:rsidR="00F31FBA">
        <w:rPr>
          <w:lang w:val="vi-VN"/>
        </w:rPr>
        <w:t xml:space="preserve">-21/01/2025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960,700,000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11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521,900,000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555,200,000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372,900,000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960,700,000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c9dc11cf-6ced-4ebd-962f-28304187116b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dae41bdc-1f4b-4de4-8f1e-8f73907e83d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0b845424-bdc7-4f68-a599-5086513db1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5215bc1c-7a74-47c5-a910-55804bc36e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6e21bd79-66df-4f55-8425-ba529b857a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57632fbb-8487-41d0-acad-9797bcb9d3c9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7c32f3d7-77aa-48f8-a8c7-2119cb2145b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b38e4052-3508-4df4-b07b-a70e8f359a97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4521b7ad-eeea-4f9a-ac59-4cc13955c225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