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01/12/2024</w:t>
      </w:r>
      <w:r w:rsidR="00F31FBA">
        <w:rPr>
          <w:lang w:val="vi-VN"/>
        </w:rPr>
        <w:t xml:space="preserve">-14/01/2025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960,700,000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11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276,300,000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277,600,000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305,100,000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960,700,000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13/01/2025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96a70b6f-05eb-4d6d-abec-153fe6c4aea1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71836fc7-2e22-4df7-82a1-e83c75771c5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792be370-820d-42b2-9752-40f03e65a0df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523d66fe-9012-403e-a86c-1eaf403ec6ad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cded473c-00d1-4b2d-8e89-a48131277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fe4e18ff-9962-48be-b7c7-90458359c8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42c37fa9-8213-4318-87ee-c29e54f0da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9cbbde08-cc39-40c2-be87-8089237434a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3a818c10-5a82-425e-9706-9cdf140ac10d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