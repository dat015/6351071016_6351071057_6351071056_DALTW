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01/12/2024</w:t>
      </w:r>
      <w:r w:rsidR="00F31FBA">
        <w:rPr>
          <w:lang w:val="vi-VN"/>
        </w:rPr>
        <w:t xml:space="preserve">-04/02/2025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960,700,000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276,300,000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305,100,000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277,600,000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960,700,000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e0a6e89c-6721-48ec-a374-c3b08f9dee7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5a1adb4e-226d-48b6-9a7e-8894e703143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a0672bf7-4f66-4df1-958d-5ed800f367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0bb9caa7-552e-48d6-b519-bc1991ab25cf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4675b9ef-b1f1-431a-8c6e-cf6b1e373e2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b527337b-6e76-4b26-8b44-2edb32d4be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57869bb6-bead-4168-a1ee-2943c049ac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a6a8cf4b-d96f-4d6b-b519-5dfe4f2f419b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df79b38b-66e2-45be-b567-d89f76caf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